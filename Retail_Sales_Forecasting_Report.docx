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44D86" w14:textId="77777777" w:rsidR="00D66CD7" w:rsidRPr="006641F5" w:rsidRDefault="00000000">
      <w:pPr>
        <w:pStyle w:val="Title"/>
        <w:rPr>
          <w:rFonts w:ascii="Times New Roman" w:hAnsi="Times New Roman" w:cs="Times New Roman"/>
        </w:rPr>
      </w:pPr>
      <w:r w:rsidRPr="006641F5">
        <w:rPr>
          <w:rFonts w:ascii="Segoe UI Emoji" w:hAnsi="Segoe UI Emoji" w:cs="Segoe UI Emoji"/>
        </w:rPr>
        <w:t>📊</w:t>
      </w:r>
      <w:r w:rsidRPr="006641F5">
        <w:rPr>
          <w:rFonts w:ascii="Times New Roman" w:hAnsi="Times New Roman" w:cs="Times New Roman"/>
        </w:rPr>
        <w:t xml:space="preserve"> Retail Sales Forecasting Report</w:t>
      </w:r>
    </w:p>
    <w:p w14:paraId="5F0EE9C4" w14:textId="77777777" w:rsidR="00D66CD7" w:rsidRPr="006641F5" w:rsidRDefault="00000000">
      <w:pPr>
        <w:pStyle w:val="Heading1"/>
        <w:rPr>
          <w:rFonts w:ascii="Times New Roman" w:hAnsi="Times New Roman" w:cs="Times New Roman"/>
        </w:rPr>
      </w:pPr>
      <w:r w:rsidRPr="006641F5">
        <w:rPr>
          <w:rFonts w:ascii="Times New Roman" w:hAnsi="Times New Roman" w:cs="Times New Roman"/>
        </w:rPr>
        <w:t>1. Objective</w:t>
      </w:r>
    </w:p>
    <w:p w14:paraId="5A2AE71B" w14:textId="77777777" w:rsidR="00D66CD7" w:rsidRPr="006641F5" w:rsidRDefault="00000000" w:rsidP="006641F5">
      <w:pPr>
        <w:rPr>
          <w:rFonts w:ascii="Times New Roman" w:hAnsi="Times New Roman" w:cs="Times New Roman"/>
          <w:sz w:val="24"/>
          <w:szCs w:val="24"/>
        </w:rPr>
      </w:pPr>
      <w:r w:rsidRPr="006641F5">
        <w:rPr>
          <w:rFonts w:ascii="Times New Roman" w:hAnsi="Times New Roman" w:cs="Times New Roman"/>
          <w:sz w:val="24"/>
          <w:szCs w:val="24"/>
        </w:rPr>
        <w:t>The goal of this project is to develop a time series forecasting model to predict monthly sales for a retail store over the next 6 months.</w:t>
      </w:r>
      <w:r w:rsidRPr="006641F5">
        <w:rPr>
          <w:rFonts w:ascii="Times New Roman" w:hAnsi="Times New Roman" w:cs="Times New Roman"/>
          <w:sz w:val="24"/>
          <w:szCs w:val="24"/>
        </w:rPr>
        <w:br/>
        <w:t>Accurate forecasts support inventory management, marketing campaigns, and financial planning.</w:t>
      </w:r>
    </w:p>
    <w:p w14:paraId="3AF0EE05" w14:textId="77777777" w:rsidR="00D66CD7" w:rsidRPr="006641F5" w:rsidRDefault="00000000">
      <w:pPr>
        <w:pStyle w:val="Heading1"/>
        <w:rPr>
          <w:rFonts w:ascii="Times New Roman" w:hAnsi="Times New Roman" w:cs="Times New Roman"/>
        </w:rPr>
      </w:pPr>
      <w:r w:rsidRPr="006641F5">
        <w:rPr>
          <w:rFonts w:ascii="Times New Roman" w:hAnsi="Times New Roman" w:cs="Times New Roman"/>
        </w:rPr>
        <w:t>2. Data Description</w:t>
      </w:r>
    </w:p>
    <w:p w14:paraId="47E80F48" w14:textId="57159AB6" w:rsidR="00D66CD7" w:rsidRPr="006641F5" w:rsidRDefault="00000000">
      <w:pPr>
        <w:rPr>
          <w:rFonts w:ascii="Times New Roman" w:hAnsi="Times New Roman" w:cs="Times New Roman"/>
          <w:sz w:val="24"/>
          <w:szCs w:val="24"/>
        </w:rPr>
      </w:pPr>
      <w:r w:rsidRPr="006641F5">
        <w:rPr>
          <w:rFonts w:ascii="Times New Roman" w:hAnsi="Times New Roman" w:cs="Times New Roman"/>
          <w:sz w:val="24"/>
          <w:szCs w:val="24"/>
        </w:rPr>
        <w:t>Dataset: Synthetic retail sales data (4 years, monthly frequency).</w:t>
      </w:r>
      <w:r w:rsidRPr="006641F5">
        <w:rPr>
          <w:rFonts w:ascii="Times New Roman" w:hAnsi="Times New Roman" w:cs="Times New Roman"/>
          <w:sz w:val="24"/>
          <w:szCs w:val="24"/>
        </w:rPr>
        <w:br/>
        <w:t>Variables:</w:t>
      </w:r>
      <w:r w:rsidRPr="006641F5">
        <w:rPr>
          <w:rFonts w:ascii="Times New Roman" w:hAnsi="Times New Roman" w:cs="Times New Roman"/>
          <w:sz w:val="24"/>
          <w:szCs w:val="24"/>
        </w:rPr>
        <w:br/>
      </w:r>
      <w:r w:rsidR="006641F5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 1. </w:t>
      </w:r>
      <w:r w:rsidRPr="006641F5">
        <w:rPr>
          <w:rFonts w:ascii="Times New Roman" w:hAnsi="Times New Roman" w:cs="Times New Roman"/>
          <w:sz w:val="24"/>
          <w:szCs w:val="24"/>
        </w:rPr>
        <w:t>Date → Monthly timestamps (2020–2023).</w:t>
      </w:r>
      <w:r w:rsidRPr="006641F5">
        <w:rPr>
          <w:rFonts w:ascii="Times New Roman" w:hAnsi="Times New Roman" w:cs="Times New Roman"/>
          <w:sz w:val="24"/>
          <w:szCs w:val="24"/>
        </w:rPr>
        <w:br/>
      </w:r>
      <w:r w:rsidR="006641F5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 2. </w:t>
      </w:r>
      <w:proofErr w:type="spellStart"/>
      <w:r w:rsidRPr="006641F5">
        <w:rPr>
          <w:rFonts w:ascii="Times New Roman" w:hAnsi="Times New Roman" w:cs="Times New Roman"/>
          <w:sz w:val="24"/>
          <w:szCs w:val="24"/>
        </w:rPr>
        <w:t>SalesAmount</w:t>
      </w:r>
      <w:proofErr w:type="spellEnd"/>
      <w:r w:rsidRPr="006641F5">
        <w:rPr>
          <w:rFonts w:ascii="Times New Roman" w:hAnsi="Times New Roman" w:cs="Times New Roman"/>
          <w:sz w:val="24"/>
          <w:szCs w:val="24"/>
        </w:rPr>
        <w:t xml:space="preserve"> → Monthly sales revenue.</w:t>
      </w:r>
      <w:r w:rsidRPr="006641F5">
        <w:rPr>
          <w:rFonts w:ascii="Times New Roman" w:hAnsi="Times New Roman" w:cs="Times New Roman"/>
          <w:sz w:val="24"/>
          <w:szCs w:val="24"/>
        </w:rPr>
        <w:br/>
      </w:r>
      <w:r w:rsidR="006641F5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 3. </w:t>
      </w:r>
      <w:r w:rsidRPr="006641F5">
        <w:rPr>
          <w:rFonts w:ascii="Times New Roman" w:hAnsi="Times New Roman" w:cs="Times New Roman"/>
          <w:sz w:val="24"/>
          <w:szCs w:val="24"/>
        </w:rPr>
        <w:t xml:space="preserve">Promotion → Binary flag for promotional campaigns (1 if promotion </w:t>
      </w:r>
      <w:proofErr w:type="gramStart"/>
      <w:r w:rsidRPr="006641F5">
        <w:rPr>
          <w:rFonts w:ascii="Times New Roman" w:hAnsi="Times New Roman" w:cs="Times New Roman"/>
          <w:sz w:val="24"/>
          <w:szCs w:val="24"/>
        </w:rPr>
        <w:t>active</w:t>
      </w:r>
      <w:proofErr w:type="gramEnd"/>
      <w:r w:rsidRPr="006641F5">
        <w:rPr>
          <w:rFonts w:ascii="Times New Roman" w:hAnsi="Times New Roman" w:cs="Times New Roman"/>
          <w:sz w:val="24"/>
          <w:szCs w:val="24"/>
        </w:rPr>
        <w:t>).</w:t>
      </w:r>
      <w:r w:rsidRPr="006641F5">
        <w:rPr>
          <w:rFonts w:ascii="Times New Roman" w:hAnsi="Times New Roman" w:cs="Times New Roman"/>
          <w:sz w:val="24"/>
          <w:szCs w:val="24"/>
        </w:rPr>
        <w:br/>
      </w:r>
      <w:r w:rsidR="006641F5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 4. </w:t>
      </w:r>
      <w:proofErr w:type="spellStart"/>
      <w:r w:rsidRPr="006641F5">
        <w:rPr>
          <w:rFonts w:ascii="Times New Roman" w:hAnsi="Times New Roman" w:cs="Times New Roman"/>
          <w:sz w:val="24"/>
          <w:szCs w:val="24"/>
        </w:rPr>
        <w:t>HolidayMonth</w:t>
      </w:r>
      <w:proofErr w:type="spellEnd"/>
      <w:r w:rsidRPr="006641F5">
        <w:rPr>
          <w:rFonts w:ascii="Times New Roman" w:hAnsi="Times New Roman" w:cs="Times New Roman"/>
          <w:sz w:val="24"/>
          <w:szCs w:val="24"/>
        </w:rPr>
        <w:t xml:space="preserve"> → Binary flag for December (holiday effect).</w:t>
      </w:r>
      <w:r w:rsidRPr="006641F5">
        <w:rPr>
          <w:rFonts w:ascii="Times New Roman" w:hAnsi="Times New Roman" w:cs="Times New Roman"/>
          <w:sz w:val="24"/>
          <w:szCs w:val="24"/>
        </w:rPr>
        <w:br/>
      </w:r>
      <w:r w:rsidRPr="006641F5">
        <w:rPr>
          <w:rFonts w:ascii="Times New Roman" w:hAnsi="Times New Roman" w:cs="Times New Roman"/>
          <w:sz w:val="24"/>
          <w:szCs w:val="24"/>
        </w:rPr>
        <w:br/>
        <w:t>Sales were generated with:</w:t>
      </w:r>
      <w:r w:rsidRPr="006641F5">
        <w:rPr>
          <w:rFonts w:ascii="Times New Roman" w:hAnsi="Times New Roman" w:cs="Times New Roman"/>
          <w:sz w:val="24"/>
          <w:szCs w:val="24"/>
        </w:rPr>
        <w:br/>
      </w:r>
      <w:r w:rsidR="006641F5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 1. </w:t>
      </w:r>
      <w:r w:rsidRPr="006641F5">
        <w:rPr>
          <w:rFonts w:ascii="Times New Roman" w:hAnsi="Times New Roman" w:cs="Times New Roman"/>
          <w:sz w:val="24"/>
          <w:szCs w:val="24"/>
        </w:rPr>
        <w:t>Upward trend (growth over time).</w:t>
      </w:r>
      <w:r w:rsidRPr="006641F5">
        <w:rPr>
          <w:rFonts w:ascii="Times New Roman" w:hAnsi="Times New Roman" w:cs="Times New Roman"/>
          <w:sz w:val="24"/>
          <w:szCs w:val="24"/>
        </w:rPr>
        <w:br/>
      </w:r>
      <w:r w:rsidR="006641F5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 2. </w:t>
      </w:r>
      <w:r w:rsidRPr="006641F5">
        <w:rPr>
          <w:rFonts w:ascii="Times New Roman" w:hAnsi="Times New Roman" w:cs="Times New Roman"/>
          <w:sz w:val="24"/>
          <w:szCs w:val="24"/>
        </w:rPr>
        <w:t>Seasonality (Q4 higher, Q1 lower).</w:t>
      </w:r>
      <w:r w:rsidRPr="006641F5">
        <w:rPr>
          <w:rFonts w:ascii="Times New Roman" w:hAnsi="Times New Roman" w:cs="Times New Roman"/>
          <w:sz w:val="24"/>
          <w:szCs w:val="24"/>
        </w:rPr>
        <w:br/>
      </w:r>
      <w:r w:rsidR="006641F5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 3. </w:t>
      </w:r>
      <w:r w:rsidRPr="006641F5">
        <w:rPr>
          <w:rFonts w:ascii="Times New Roman" w:hAnsi="Times New Roman" w:cs="Times New Roman"/>
          <w:sz w:val="24"/>
          <w:szCs w:val="24"/>
        </w:rPr>
        <w:t>Promotional and holiday boosts.</w:t>
      </w:r>
      <w:r w:rsidRPr="006641F5">
        <w:rPr>
          <w:rFonts w:ascii="Times New Roman" w:hAnsi="Times New Roman" w:cs="Times New Roman"/>
          <w:sz w:val="24"/>
          <w:szCs w:val="24"/>
        </w:rPr>
        <w:br/>
      </w:r>
      <w:r w:rsidR="006641F5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 4. </w:t>
      </w:r>
      <w:r w:rsidRPr="006641F5">
        <w:rPr>
          <w:rFonts w:ascii="Times New Roman" w:hAnsi="Times New Roman" w:cs="Times New Roman"/>
          <w:sz w:val="24"/>
          <w:szCs w:val="24"/>
        </w:rPr>
        <w:t>Random noise.</w:t>
      </w:r>
    </w:p>
    <w:p w14:paraId="2C9F125A" w14:textId="77777777" w:rsidR="00D66CD7" w:rsidRPr="006641F5" w:rsidRDefault="00000000">
      <w:pPr>
        <w:pStyle w:val="Heading1"/>
        <w:rPr>
          <w:rFonts w:ascii="Times New Roman" w:hAnsi="Times New Roman" w:cs="Times New Roman"/>
        </w:rPr>
      </w:pPr>
      <w:r w:rsidRPr="006641F5">
        <w:rPr>
          <w:rFonts w:ascii="Times New Roman" w:hAnsi="Times New Roman" w:cs="Times New Roman"/>
        </w:rPr>
        <w:t>3. Data Preparation &amp; Exploration</w:t>
      </w:r>
    </w:p>
    <w:p w14:paraId="6D8FCE53" w14:textId="5AAD4548" w:rsidR="00D66CD7" w:rsidRPr="006641F5" w:rsidRDefault="006641F5">
      <w:pPr>
        <w:rPr>
          <w:rFonts w:ascii="Times New Roman" w:hAnsi="Times New Roman" w:cs="Times New Roman"/>
          <w:sz w:val="24"/>
          <w:szCs w:val="24"/>
        </w:rPr>
      </w:pPr>
      <w:r w:rsidRPr="006641F5">
        <w:rPr>
          <w:rFonts w:ascii="Times New Roman" w:hAnsi="Times New Roman" w:cs="Times New Roman"/>
          <w:sz w:val="24"/>
          <w:szCs w:val="24"/>
          <w:lang w:eastAsia="ja-JP"/>
        </w:rPr>
        <w:t xml:space="preserve">  1. </w:t>
      </w:r>
      <w:r w:rsidR="00000000" w:rsidRPr="006641F5">
        <w:rPr>
          <w:rFonts w:ascii="Times New Roman" w:hAnsi="Times New Roman" w:cs="Times New Roman"/>
          <w:sz w:val="24"/>
          <w:szCs w:val="24"/>
        </w:rPr>
        <w:t>Datetime handling: Converted Date to datetime and set as index.</w:t>
      </w:r>
      <w:r w:rsidR="00000000" w:rsidRPr="006641F5">
        <w:rPr>
          <w:rFonts w:ascii="Times New Roman" w:hAnsi="Times New Roman" w:cs="Times New Roman"/>
          <w:sz w:val="24"/>
          <w:szCs w:val="24"/>
        </w:rPr>
        <w:br/>
      </w:r>
      <w:r w:rsidRPr="006641F5">
        <w:rPr>
          <w:rFonts w:ascii="Times New Roman" w:hAnsi="Times New Roman" w:cs="Times New Roman"/>
          <w:sz w:val="24"/>
          <w:szCs w:val="24"/>
          <w:lang w:eastAsia="ja-JP"/>
        </w:rPr>
        <w:t xml:space="preserve">  2. </w:t>
      </w:r>
      <w:r w:rsidR="00000000" w:rsidRPr="006641F5">
        <w:rPr>
          <w:rFonts w:ascii="Times New Roman" w:hAnsi="Times New Roman" w:cs="Times New Roman"/>
          <w:sz w:val="24"/>
          <w:szCs w:val="24"/>
        </w:rPr>
        <w:t>Missing values: Checked — none found.</w:t>
      </w:r>
      <w:r w:rsidR="00000000" w:rsidRPr="006641F5">
        <w:rPr>
          <w:rFonts w:ascii="Times New Roman" w:hAnsi="Times New Roman" w:cs="Times New Roman"/>
          <w:sz w:val="24"/>
          <w:szCs w:val="24"/>
        </w:rPr>
        <w:br/>
      </w:r>
      <w:r w:rsidRPr="006641F5">
        <w:rPr>
          <w:rFonts w:ascii="Times New Roman" w:hAnsi="Times New Roman" w:cs="Times New Roman"/>
          <w:sz w:val="24"/>
          <w:szCs w:val="24"/>
          <w:lang w:eastAsia="ja-JP"/>
        </w:rPr>
        <w:t xml:space="preserve">  3. </w:t>
      </w:r>
      <w:r w:rsidR="00000000" w:rsidRPr="006641F5">
        <w:rPr>
          <w:rFonts w:ascii="Times New Roman" w:hAnsi="Times New Roman" w:cs="Times New Roman"/>
          <w:sz w:val="24"/>
          <w:szCs w:val="24"/>
        </w:rPr>
        <w:t>Feature engineering: Added Promotion and HolidayMonth as potential regressors.</w:t>
      </w:r>
      <w:r w:rsidR="00000000" w:rsidRPr="006641F5">
        <w:rPr>
          <w:rFonts w:ascii="Times New Roman" w:hAnsi="Times New Roman" w:cs="Times New Roman"/>
          <w:sz w:val="24"/>
          <w:szCs w:val="24"/>
        </w:rPr>
        <w:br/>
      </w:r>
      <w:r w:rsidR="00000000" w:rsidRPr="006641F5">
        <w:rPr>
          <w:rFonts w:ascii="Times New Roman" w:hAnsi="Times New Roman" w:cs="Times New Roman"/>
          <w:sz w:val="24"/>
          <w:szCs w:val="24"/>
        </w:rPr>
        <w:br/>
      </w:r>
      <w:r w:rsidR="00000000" w:rsidRPr="006641F5">
        <w:rPr>
          <w:rFonts w:ascii="Times New Roman" w:hAnsi="Times New Roman" w:cs="Times New Roman"/>
          <w:b/>
          <w:bCs/>
          <w:sz w:val="24"/>
          <w:szCs w:val="24"/>
        </w:rPr>
        <w:t>Time Series EDA:</w:t>
      </w:r>
      <w:r w:rsidR="00000000" w:rsidRPr="006641F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 1. </w:t>
      </w:r>
      <w:r w:rsidR="00000000" w:rsidRPr="006641F5">
        <w:rPr>
          <w:rFonts w:ascii="Times New Roman" w:hAnsi="Times New Roman" w:cs="Times New Roman"/>
          <w:sz w:val="24"/>
          <w:szCs w:val="24"/>
        </w:rPr>
        <w:t>Trend: Clear upward trajectory in sales.</w:t>
      </w:r>
      <w:r w:rsidR="00000000" w:rsidRPr="006641F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 2. </w:t>
      </w:r>
      <w:r w:rsidR="00000000" w:rsidRPr="006641F5">
        <w:rPr>
          <w:rFonts w:ascii="Times New Roman" w:hAnsi="Times New Roman" w:cs="Times New Roman"/>
          <w:sz w:val="24"/>
          <w:szCs w:val="24"/>
        </w:rPr>
        <w:t>Seasonality: Strong peaks around December (holiday effect).</w:t>
      </w:r>
      <w:r w:rsidR="00000000" w:rsidRPr="006641F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 3. </w:t>
      </w:r>
      <w:r w:rsidR="00000000" w:rsidRPr="006641F5">
        <w:rPr>
          <w:rFonts w:ascii="Times New Roman" w:hAnsi="Times New Roman" w:cs="Times New Roman"/>
          <w:sz w:val="24"/>
          <w:szCs w:val="24"/>
        </w:rPr>
        <w:t xml:space="preserve">Stationarity: Augmented Dickey-Fuller test indicated non-stationarity </w:t>
      </w:r>
      <w:r w:rsidR="00000000" w:rsidRPr="006641F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 4. </w:t>
      </w:r>
      <w:r w:rsidR="00000000" w:rsidRPr="006641F5">
        <w:rPr>
          <w:rFonts w:ascii="Times New Roman" w:hAnsi="Times New Roman" w:cs="Times New Roman"/>
          <w:sz w:val="24"/>
          <w:szCs w:val="24"/>
        </w:rPr>
        <w:t>ACF/PACF plots: Suggested potential AR and MA terms.</w:t>
      </w:r>
    </w:p>
    <w:p w14:paraId="0E3F4914" w14:textId="77777777" w:rsidR="006641F5" w:rsidRDefault="006641F5">
      <w:pPr>
        <w:pStyle w:val="Heading1"/>
        <w:rPr>
          <w:rFonts w:ascii="Times New Roman" w:hAnsi="Times New Roman" w:cs="Times New Roman"/>
        </w:rPr>
      </w:pPr>
    </w:p>
    <w:p w14:paraId="40EB38DE" w14:textId="4447B6DE" w:rsidR="00D66CD7" w:rsidRPr="006641F5" w:rsidRDefault="00000000">
      <w:pPr>
        <w:pStyle w:val="Heading1"/>
        <w:rPr>
          <w:rFonts w:ascii="Times New Roman" w:hAnsi="Times New Roman" w:cs="Times New Roman"/>
        </w:rPr>
      </w:pPr>
      <w:r w:rsidRPr="006641F5">
        <w:rPr>
          <w:rFonts w:ascii="Times New Roman" w:hAnsi="Times New Roman" w:cs="Times New Roman"/>
        </w:rPr>
        <w:t>4. Models Considered</w:t>
      </w:r>
    </w:p>
    <w:p w14:paraId="1AF17A16" w14:textId="77777777" w:rsidR="00D66CD7" w:rsidRPr="006641F5" w:rsidRDefault="00000000">
      <w:pPr>
        <w:rPr>
          <w:rFonts w:ascii="Times New Roman" w:hAnsi="Times New Roman" w:cs="Times New Roman"/>
          <w:sz w:val="24"/>
          <w:szCs w:val="24"/>
        </w:rPr>
      </w:pPr>
      <w:r w:rsidRPr="006641F5">
        <w:rPr>
          <w:rFonts w:ascii="Times New Roman" w:hAnsi="Times New Roman" w:cs="Times New Roman"/>
          <w:sz w:val="24"/>
          <w:szCs w:val="24"/>
        </w:rPr>
        <w:t>Three models were tested:</w:t>
      </w:r>
      <w:r w:rsidRPr="006641F5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Pr="006641F5">
        <w:rPr>
          <w:rFonts w:ascii="Times New Roman" w:hAnsi="Times New Roman" w:cs="Times New Roman"/>
          <w:b/>
          <w:bCs/>
          <w:sz w:val="24"/>
          <w:szCs w:val="24"/>
        </w:rPr>
        <w:t>ARIMA</w:t>
      </w:r>
      <w:r w:rsidRPr="006641F5">
        <w:rPr>
          <w:rFonts w:ascii="Times New Roman" w:hAnsi="Times New Roman" w:cs="Times New Roman"/>
          <w:sz w:val="24"/>
          <w:szCs w:val="24"/>
        </w:rPr>
        <w:t xml:space="preserve"> (AutoRegressive Integrated Moving Average)</w:t>
      </w:r>
      <w:r w:rsidRPr="006641F5">
        <w:rPr>
          <w:rFonts w:ascii="Times New Roman" w:hAnsi="Times New Roman" w:cs="Times New Roman"/>
          <w:sz w:val="24"/>
          <w:szCs w:val="24"/>
        </w:rPr>
        <w:br/>
        <w:t xml:space="preserve">   - Captures autoregressive patterns, differencing (trend), and moving averages.</w:t>
      </w:r>
      <w:r w:rsidRPr="006641F5">
        <w:rPr>
          <w:rFonts w:ascii="Times New Roman" w:hAnsi="Times New Roman" w:cs="Times New Roman"/>
          <w:sz w:val="24"/>
          <w:szCs w:val="24"/>
        </w:rPr>
        <w:br/>
        <w:t xml:space="preserve">   - Tuned using auto-ARIMA (</w:t>
      </w:r>
      <w:proofErr w:type="gramStart"/>
      <w:r w:rsidRPr="006641F5">
        <w:rPr>
          <w:rFonts w:ascii="Times New Roman" w:hAnsi="Times New Roman" w:cs="Times New Roman"/>
          <w:sz w:val="24"/>
          <w:szCs w:val="24"/>
        </w:rPr>
        <w:t>p,d</w:t>
      </w:r>
      <w:proofErr w:type="gramEnd"/>
      <w:r w:rsidRPr="006641F5">
        <w:rPr>
          <w:rFonts w:ascii="Times New Roman" w:hAnsi="Times New Roman" w:cs="Times New Roman"/>
          <w:sz w:val="24"/>
          <w:szCs w:val="24"/>
        </w:rPr>
        <w:t>,q).</w:t>
      </w:r>
      <w:r w:rsidRPr="006641F5">
        <w:rPr>
          <w:rFonts w:ascii="Times New Roman" w:hAnsi="Times New Roman" w:cs="Times New Roman"/>
          <w:sz w:val="24"/>
          <w:szCs w:val="24"/>
        </w:rPr>
        <w:br/>
      </w:r>
      <w:r w:rsidRPr="006641F5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6641F5">
        <w:rPr>
          <w:rFonts w:ascii="Times New Roman" w:hAnsi="Times New Roman" w:cs="Times New Roman"/>
          <w:b/>
          <w:bCs/>
          <w:sz w:val="24"/>
          <w:szCs w:val="24"/>
        </w:rPr>
        <w:t>SARIMA</w:t>
      </w:r>
      <w:r w:rsidRPr="006641F5">
        <w:rPr>
          <w:rFonts w:ascii="Times New Roman" w:hAnsi="Times New Roman" w:cs="Times New Roman"/>
          <w:sz w:val="24"/>
          <w:szCs w:val="24"/>
        </w:rPr>
        <w:t xml:space="preserve"> (Seasonal ARIMA)</w:t>
      </w:r>
      <w:r w:rsidRPr="006641F5">
        <w:rPr>
          <w:rFonts w:ascii="Times New Roman" w:hAnsi="Times New Roman" w:cs="Times New Roman"/>
          <w:sz w:val="24"/>
          <w:szCs w:val="24"/>
        </w:rPr>
        <w:br/>
        <w:t xml:space="preserve">   - Extension of ARIMA with seasonal terms (</w:t>
      </w:r>
      <w:proofErr w:type="gramStart"/>
      <w:r w:rsidRPr="006641F5">
        <w:rPr>
          <w:rFonts w:ascii="Times New Roman" w:hAnsi="Times New Roman" w:cs="Times New Roman"/>
          <w:sz w:val="24"/>
          <w:szCs w:val="24"/>
        </w:rPr>
        <w:t>P,D</w:t>
      </w:r>
      <w:proofErr w:type="gramEnd"/>
      <w:r w:rsidRPr="006641F5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6641F5">
        <w:rPr>
          <w:rFonts w:ascii="Times New Roman" w:hAnsi="Times New Roman" w:cs="Times New Roman"/>
          <w:sz w:val="24"/>
          <w:szCs w:val="24"/>
        </w:rPr>
        <w:t>Q,s</w:t>
      </w:r>
      <w:proofErr w:type="gramEnd"/>
      <w:r w:rsidRPr="006641F5">
        <w:rPr>
          <w:rFonts w:ascii="Times New Roman" w:hAnsi="Times New Roman" w:cs="Times New Roman"/>
          <w:sz w:val="24"/>
          <w:szCs w:val="24"/>
        </w:rPr>
        <w:t>).</w:t>
      </w:r>
      <w:r w:rsidRPr="006641F5">
        <w:rPr>
          <w:rFonts w:ascii="Times New Roman" w:hAnsi="Times New Roman" w:cs="Times New Roman"/>
          <w:sz w:val="24"/>
          <w:szCs w:val="24"/>
        </w:rPr>
        <w:br/>
        <w:t xml:space="preserve">   - Tuned using seasonal auto-ARIMA.</w:t>
      </w:r>
      <w:r w:rsidRPr="006641F5">
        <w:rPr>
          <w:rFonts w:ascii="Times New Roman" w:hAnsi="Times New Roman" w:cs="Times New Roman"/>
          <w:sz w:val="24"/>
          <w:szCs w:val="24"/>
        </w:rPr>
        <w:br/>
      </w:r>
      <w:r w:rsidRPr="006641F5">
        <w:rPr>
          <w:rFonts w:ascii="Times New Roman" w:hAnsi="Times New Roman" w:cs="Times New Roman"/>
          <w:sz w:val="24"/>
          <w:szCs w:val="24"/>
        </w:rPr>
        <w:br/>
        <w:t>3</w:t>
      </w:r>
      <w:r w:rsidRPr="006641F5">
        <w:rPr>
          <w:rFonts w:ascii="Times New Roman" w:hAnsi="Times New Roman" w:cs="Times New Roman"/>
          <w:b/>
          <w:bCs/>
          <w:sz w:val="24"/>
          <w:szCs w:val="24"/>
        </w:rPr>
        <w:t>. Exponential Smoothing</w:t>
      </w:r>
      <w:r w:rsidRPr="006641F5">
        <w:rPr>
          <w:rFonts w:ascii="Times New Roman" w:hAnsi="Times New Roman" w:cs="Times New Roman"/>
          <w:sz w:val="24"/>
          <w:szCs w:val="24"/>
        </w:rPr>
        <w:t xml:space="preserve"> (Holt-Winters)</w:t>
      </w:r>
      <w:r w:rsidRPr="006641F5">
        <w:rPr>
          <w:rFonts w:ascii="Times New Roman" w:hAnsi="Times New Roman" w:cs="Times New Roman"/>
          <w:sz w:val="24"/>
          <w:szCs w:val="24"/>
        </w:rPr>
        <w:br/>
        <w:t xml:space="preserve">   - Captures level, trend, and seasonality explicitly.</w:t>
      </w:r>
      <w:r w:rsidRPr="006641F5">
        <w:rPr>
          <w:rFonts w:ascii="Times New Roman" w:hAnsi="Times New Roman" w:cs="Times New Roman"/>
          <w:sz w:val="24"/>
          <w:szCs w:val="24"/>
        </w:rPr>
        <w:br/>
        <w:t xml:space="preserve">   - Seasonal period = 12 (monthly data).</w:t>
      </w:r>
    </w:p>
    <w:p w14:paraId="3CE564E0" w14:textId="77777777" w:rsidR="00D66CD7" w:rsidRPr="006641F5" w:rsidRDefault="00000000">
      <w:pPr>
        <w:pStyle w:val="Heading1"/>
        <w:rPr>
          <w:rFonts w:ascii="Times New Roman" w:hAnsi="Times New Roman" w:cs="Times New Roman"/>
        </w:rPr>
      </w:pPr>
      <w:r w:rsidRPr="006641F5">
        <w:rPr>
          <w:rFonts w:ascii="Times New Roman" w:hAnsi="Times New Roman" w:cs="Times New Roman"/>
        </w:rPr>
        <w:t>5. Model Training &amp; Validation</w:t>
      </w:r>
    </w:p>
    <w:p w14:paraId="475BB8C5" w14:textId="77777777" w:rsidR="00D66CD7" w:rsidRPr="006641F5" w:rsidRDefault="00000000">
      <w:pPr>
        <w:rPr>
          <w:rFonts w:ascii="Times New Roman" w:hAnsi="Times New Roman" w:cs="Times New Roman"/>
          <w:sz w:val="24"/>
          <w:szCs w:val="24"/>
        </w:rPr>
      </w:pPr>
      <w:r w:rsidRPr="006641F5">
        <w:rPr>
          <w:rFonts w:ascii="Times New Roman" w:hAnsi="Times New Roman" w:cs="Times New Roman"/>
          <w:sz w:val="24"/>
          <w:szCs w:val="24"/>
        </w:rPr>
        <w:t>- Train-Test Split:</w:t>
      </w:r>
      <w:r w:rsidRPr="006641F5">
        <w:rPr>
          <w:rFonts w:ascii="Times New Roman" w:hAnsi="Times New Roman" w:cs="Times New Roman"/>
          <w:sz w:val="24"/>
          <w:szCs w:val="24"/>
        </w:rPr>
        <w:br/>
        <w:t xml:space="preserve">   - Training: First 42 months.</w:t>
      </w:r>
      <w:r w:rsidRPr="006641F5">
        <w:rPr>
          <w:rFonts w:ascii="Times New Roman" w:hAnsi="Times New Roman" w:cs="Times New Roman"/>
          <w:sz w:val="24"/>
          <w:szCs w:val="24"/>
        </w:rPr>
        <w:br/>
        <w:t xml:space="preserve">   - Validation: Last 6 months.</w:t>
      </w:r>
      <w:r w:rsidRPr="006641F5">
        <w:rPr>
          <w:rFonts w:ascii="Times New Roman" w:hAnsi="Times New Roman" w:cs="Times New Roman"/>
          <w:sz w:val="24"/>
          <w:szCs w:val="24"/>
        </w:rPr>
        <w:br/>
        <w:t>- Evaluation Metrics:</w:t>
      </w:r>
      <w:r w:rsidRPr="006641F5">
        <w:rPr>
          <w:rFonts w:ascii="Times New Roman" w:hAnsi="Times New Roman" w:cs="Times New Roman"/>
          <w:sz w:val="24"/>
          <w:szCs w:val="24"/>
        </w:rPr>
        <w:br/>
        <w:t xml:space="preserve">   - MAE (Mean Absolute Error)</w:t>
      </w:r>
      <w:r w:rsidRPr="006641F5">
        <w:rPr>
          <w:rFonts w:ascii="Times New Roman" w:hAnsi="Times New Roman" w:cs="Times New Roman"/>
          <w:sz w:val="24"/>
          <w:szCs w:val="24"/>
        </w:rPr>
        <w:br/>
        <w:t xml:space="preserve">   - MSE (Mean Squared Error)</w:t>
      </w:r>
      <w:r w:rsidRPr="006641F5">
        <w:rPr>
          <w:rFonts w:ascii="Times New Roman" w:hAnsi="Times New Roman" w:cs="Times New Roman"/>
          <w:sz w:val="24"/>
          <w:szCs w:val="24"/>
        </w:rPr>
        <w:br/>
        <w:t xml:space="preserve">   - RMSE (Root Mean Squared Error)</w:t>
      </w:r>
      <w:r w:rsidRPr="006641F5">
        <w:rPr>
          <w:rFonts w:ascii="Times New Roman" w:hAnsi="Times New Roman" w:cs="Times New Roman"/>
          <w:sz w:val="24"/>
          <w:szCs w:val="24"/>
        </w:rPr>
        <w:br/>
        <w:t xml:space="preserve">   - MAPE (Mean Absolute Percentage Error)</w:t>
      </w:r>
    </w:p>
    <w:p w14:paraId="24CC3DC7" w14:textId="77777777" w:rsidR="00D66CD7" w:rsidRPr="006641F5" w:rsidRDefault="00000000">
      <w:pPr>
        <w:pStyle w:val="Heading1"/>
        <w:rPr>
          <w:rFonts w:ascii="Times New Roman" w:hAnsi="Times New Roman" w:cs="Times New Roman"/>
        </w:rPr>
      </w:pPr>
      <w:r w:rsidRPr="006641F5">
        <w:rPr>
          <w:rFonts w:ascii="Times New Roman" w:hAnsi="Times New Roman" w:cs="Times New Roman"/>
        </w:rPr>
        <w:t>6. Results</w:t>
      </w:r>
    </w:p>
    <w:tbl>
      <w:tblPr>
        <w:tblStyle w:val="PlainTable1"/>
        <w:tblW w:w="8748" w:type="dxa"/>
        <w:tblLook w:val="04A0" w:firstRow="1" w:lastRow="0" w:firstColumn="1" w:lastColumn="0" w:noHBand="0" w:noVBand="1"/>
      </w:tblPr>
      <w:tblGrid>
        <w:gridCol w:w="3185"/>
        <w:gridCol w:w="1610"/>
        <w:gridCol w:w="1903"/>
        <w:gridCol w:w="2050"/>
      </w:tblGrid>
      <w:tr w:rsidR="00795204" w:rsidRPr="006641F5" w14:paraId="13454D32" w14:textId="77777777" w:rsidTr="0079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2E0150E8" w14:textId="77F8CDD1" w:rsidR="00795204" w:rsidRPr="006641F5" w:rsidRDefault="00795204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Model</w:t>
            </w:r>
          </w:p>
        </w:tc>
        <w:tc>
          <w:tcPr>
            <w:tcW w:w="1610" w:type="dxa"/>
          </w:tcPr>
          <w:p w14:paraId="03899D7D" w14:textId="5D5CFE80" w:rsidR="00795204" w:rsidRPr="006641F5" w:rsidRDefault="0079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MAE</w:t>
            </w:r>
          </w:p>
        </w:tc>
        <w:tc>
          <w:tcPr>
            <w:tcW w:w="1903" w:type="dxa"/>
          </w:tcPr>
          <w:p w14:paraId="516B89A5" w14:textId="3CBD257F" w:rsidR="00795204" w:rsidRPr="006641F5" w:rsidRDefault="0079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RMSE</w:t>
            </w:r>
          </w:p>
        </w:tc>
        <w:tc>
          <w:tcPr>
            <w:tcW w:w="2050" w:type="dxa"/>
          </w:tcPr>
          <w:p w14:paraId="258C527D" w14:textId="07661B05" w:rsidR="00795204" w:rsidRPr="006641F5" w:rsidRDefault="0079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MAPE</w:t>
            </w:r>
          </w:p>
        </w:tc>
      </w:tr>
      <w:tr w:rsidR="00795204" w:rsidRPr="006641F5" w14:paraId="7BC326CD" w14:textId="77777777" w:rsidTr="0079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64AF2B16" w14:textId="2BB156D3" w:rsidR="00795204" w:rsidRPr="006641F5" w:rsidRDefault="00795204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ARIMA</w:t>
            </w:r>
          </w:p>
        </w:tc>
        <w:tc>
          <w:tcPr>
            <w:tcW w:w="1610" w:type="dxa"/>
          </w:tcPr>
          <w:p w14:paraId="2F14E67A" w14:textId="7C5286FE" w:rsidR="00795204" w:rsidRPr="006641F5" w:rsidRDefault="0079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2427.40</w:t>
            </w:r>
          </w:p>
        </w:tc>
        <w:tc>
          <w:tcPr>
            <w:tcW w:w="1903" w:type="dxa"/>
          </w:tcPr>
          <w:p w14:paraId="4FDA96FC" w14:textId="416C0410" w:rsidR="00795204" w:rsidRPr="006641F5" w:rsidRDefault="0079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2769.81</w:t>
            </w:r>
          </w:p>
        </w:tc>
        <w:tc>
          <w:tcPr>
            <w:tcW w:w="2050" w:type="dxa"/>
          </w:tcPr>
          <w:p w14:paraId="0FDF1206" w14:textId="687903A4" w:rsidR="00795204" w:rsidRPr="006641F5" w:rsidRDefault="0079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21.03</w:t>
            </w:r>
          </w:p>
        </w:tc>
      </w:tr>
      <w:tr w:rsidR="00795204" w:rsidRPr="006641F5" w14:paraId="042A519D" w14:textId="77777777" w:rsidTr="00795204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08B47046" w14:textId="1011968C" w:rsidR="00795204" w:rsidRPr="006641F5" w:rsidRDefault="00795204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SARIMA</w:t>
            </w:r>
          </w:p>
        </w:tc>
        <w:tc>
          <w:tcPr>
            <w:tcW w:w="1610" w:type="dxa"/>
          </w:tcPr>
          <w:p w14:paraId="0D43F331" w14:textId="125F5DCF" w:rsidR="00795204" w:rsidRPr="006641F5" w:rsidRDefault="0079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1193.97</w:t>
            </w:r>
          </w:p>
        </w:tc>
        <w:tc>
          <w:tcPr>
            <w:tcW w:w="1903" w:type="dxa"/>
          </w:tcPr>
          <w:p w14:paraId="02D55667" w14:textId="5B60390D" w:rsidR="00795204" w:rsidRPr="006641F5" w:rsidRDefault="0079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1534.42</w:t>
            </w:r>
          </w:p>
        </w:tc>
        <w:tc>
          <w:tcPr>
            <w:tcW w:w="2050" w:type="dxa"/>
          </w:tcPr>
          <w:p w14:paraId="4D60585A" w14:textId="2692E012" w:rsidR="00795204" w:rsidRPr="006641F5" w:rsidRDefault="0079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9.37</w:t>
            </w:r>
          </w:p>
        </w:tc>
      </w:tr>
      <w:tr w:rsidR="00795204" w:rsidRPr="006641F5" w14:paraId="7F944347" w14:textId="77777777" w:rsidTr="0079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5" w:type="dxa"/>
          </w:tcPr>
          <w:p w14:paraId="6689A124" w14:textId="67B867B5" w:rsidR="00795204" w:rsidRPr="006641F5" w:rsidRDefault="00795204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Exponential Smoothing</w:t>
            </w:r>
          </w:p>
        </w:tc>
        <w:tc>
          <w:tcPr>
            <w:tcW w:w="1610" w:type="dxa"/>
          </w:tcPr>
          <w:p w14:paraId="48F7C941" w14:textId="0367D6D7" w:rsidR="00795204" w:rsidRPr="006641F5" w:rsidRDefault="0079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1046.97</w:t>
            </w:r>
          </w:p>
        </w:tc>
        <w:tc>
          <w:tcPr>
            <w:tcW w:w="1903" w:type="dxa"/>
          </w:tcPr>
          <w:p w14:paraId="64F0A105" w14:textId="5E5E1580" w:rsidR="00795204" w:rsidRPr="006641F5" w:rsidRDefault="0079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1383.19</w:t>
            </w:r>
          </w:p>
        </w:tc>
        <w:tc>
          <w:tcPr>
            <w:tcW w:w="2050" w:type="dxa"/>
          </w:tcPr>
          <w:p w14:paraId="7E5E37EC" w14:textId="3AFED06D" w:rsidR="00795204" w:rsidRPr="006641F5" w:rsidRDefault="0079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8.03</w:t>
            </w:r>
          </w:p>
        </w:tc>
      </w:tr>
    </w:tbl>
    <w:p w14:paraId="4A6AB776" w14:textId="67C3F22A" w:rsidR="00D66CD7" w:rsidRPr="006641F5" w:rsidRDefault="00000000">
      <w:pPr>
        <w:rPr>
          <w:rFonts w:ascii="Times New Roman" w:hAnsi="Times New Roman" w:cs="Times New Roman" w:hint="eastAsia"/>
          <w:sz w:val="24"/>
          <w:szCs w:val="24"/>
          <w:lang w:eastAsia="ja-JP"/>
        </w:rPr>
      </w:pPr>
      <w:r w:rsidRPr="006641F5">
        <w:rPr>
          <w:rFonts w:ascii="Times New Roman" w:hAnsi="Times New Roman" w:cs="Times New Roman"/>
        </w:rPr>
        <w:br/>
      </w:r>
      <w:r w:rsidRPr="006641F5">
        <w:rPr>
          <w:rFonts w:ascii="Times New Roman" w:hAnsi="Times New Roman" w:cs="Times New Roman"/>
          <w:sz w:val="24"/>
          <w:szCs w:val="24"/>
        </w:rPr>
        <w:br/>
        <w:t xml:space="preserve">Best Model (based on RMSE): </w:t>
      </w:r>
      <w:r w:rsidR="00795204" w:rsidRPr="006641F5">
        <w:rPr>
          <w:rFonts w:ascii="Times New Roman" w:hAnsi="Times New Roman" w:cs="Times New Roman"/>
          <w:b/>
          <w:bCs/>
          <w:sz w:val="24"/>
          <w:szCs w:val="24"/>
          <w:lang w:eastAsia="ja-JP"/>
        </w:rPr>
        <w:t>Exponential Smoothing</w:t>
      </w:r>
      <w:r w:rsidRPr="006641F5">
        <w:rPr>
          <w:rFonts w:ascii="Times New Roman" w:hAnsi="Times New Roman" w:cs="Times New Roman"/>
          <w:sz w:val="24"/>
          <w:szCs w:val="24"/>
        </w:rPr>
        <w:br/>
        <w:t>Retrained this model on the entire dataset (2020–2023).</w:t>
      </w:r>
    </w:p>
    <w:p w14:paraId="7B0CFE3C" w14:textId="77777777" w:rsidR="00D66CD7" w:rsidRPr="006641F5" w:rsidRDefault="00000000">
      <w:pPr>
        <w:pStyle w:val="Heading1"/>
        <w:rPr>
          <w:rFonts w:ascii="Times New Roman" w:hAnsi="Times New Roman" w:cs="Times New Roman"/>
        </w:rPr>
      </w:pPr>
      <w:r w:rsidRPr="006641F5">
        <w:rPr>
          <w:rFonts w:ascii="Times New Roman" w:hAnsi="Times New Roman" w:cs="Times New Roman"/>
        </w:rPr>
        <w:t>7. Forecasting (Next 6 Months)</w:t>
      </w:r>
    </w:p>
    <w:p w14:paraId="1644B39F" w14:textId="2611D450" w:rsidR="00795204" w:rsidRPr="006641F5" w:rsidRDefault="00000000">
      <w:pPr>
        <w:rPr>
          <w:rFonts w:ascii="Times New Roman" w:hAnsi="Times New Roman" w:cs="Times New Roman" w:hint="eastAsia"/>
          <w:b/>
          <w:bCs/>
          <w:sz w:val="24"/>
          <w:szCs w:val="24"/>
          <w:lang w:eastAsia="ja-JP"/>
        </w:rPr>
      </w:pPr>
      <w:r w:rsidRPr="006641F5">
        <w:rPr>
          <w:rFonts w:ascii="Times New Roman" w:hAnsi="Times New Roman" w:cs="Times New Roman"/>
        </w:rPr>
        <w:br/>
      </w:r>
      <w:r w:rsidR="006641F5" w:rsidRPr="006641F5">
        <w:rPr>
          <w:rFonts w:ascii="Times New Roman" w:hAnsi="Times New Roman" w:cs="Times New Roman" w:hint="eastAsia"/>
          <w:b/>
          <w:bCs/>
          <w:sz w:val="24"/>
          <w:szCs w:val="24"/>
          <w:lang w:eastAsia="ja-JP"/>
        </w:rPr>
        <w:t>Forecast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2161"/>
        <w:gridCol w:w="2161"/>
        <w:gridCol w:w="2161"/>
      </w:tblGrid>
      <w:tr w:rsidR="00795204" w:rsidRPr="006641F5" w14:paraId="6104FC22" w14:textId="77777777" w:rsidTr="00795204">
        <w:tc>
          <w:tcPr>
            <w:tcW w:w="2214" w:type="dxa"/>
          </w:tcPr>
          <w:p w14:paraId="393A5C33" w14:textId="380551F7" w:rsidR="00795204" w:rsidRPr="006641F5" w:rsidRDefault="00795204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Date</w:t>
            </w:r>
          </w:p>
        </w:tc>
        <w:tc>
          <w:tcPr>
            <w:tcW w:w="2214" w:type="dxa"/>
          </w:tcPr>
          <w:p w14:paraId="0EEFD76A" w14:textId="05CDABEA" w:rsidR="00795204" w:rsidRPr="006641F5" w:rsidRDefault="00795204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Forecast</w:t>
            </w:r>
          </w:p>
        </w:tc>
        <w:tc>
          <w:tcPr>
            <w:tcW w:w="2214" w:type="dxa"/>
          </w:tcPr>
          <w:p w14:paraId="2227AA8B" w14:textId="0B22F457" w:rsidR="00795204" w:rsidRPr="006641F5" w:rsidRDefault="00795204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Lower CI</w:t>
            </w:r>
          </w:p>
        </w:tc>
        <w:tc>
          <w:tcPr>
            <w:tcW w:w="2214" w:type="dxa"/>
          </w:tcPr>
          <w:p w14:paraId="66C65057" w14:textId="3618CFF4" w:rsidR="00795204" w:rsidRPr="006641F5" w:rsidRDefault="00795204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Upper CI</w:t>
            </w:r>
          </w:p>
        </w:tc>
      </w:tr>
      <w:tr w:rsidR="00795204" w:rsidRPr="006641F5" w14:paraId="098B5EB2" w14:textId="77777777" w:rsidTr="00795204">
        <w:tc>
          <w:tcPr>
            <w:tcW w:w="2214" w:type="dxa"/>
          </w:tcPr>
          <w:p w14:paraId="17499F16" w14:textId="5C96B959" w:rsidR="00795204" w:rsidRPr="006641F5" w:rsidRDefault="00795204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2024-01-01</w:t>
            </w:r>
          </w:p>
        </w:tc>
        <w:tc>
          <w:tcPr>
            <w:tcW w:w="2214" w:type="dxa"/>
          </w:tcPr>
          <w:p w14:paraId="7E68D6B2" w14:textId="505BE510" w:rsidR="00795204" w:rsidRPr="006641F5" w:rsidRDefault="00795204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15966.66</w:t>
            </w:r>
          </w:p>
        </w:tc>
        <w:tc>
          <w:tcPr>
            <w:tcW w:w="2214" w:type="dxa"/>
          </w:tcPr>
          <w:p w14:paraId="1701645A" w14:textId="296E3269" w:rsidR="00795204" w:rsidRPr="006641F5" w:rsidRDefault="006641F5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13778.57</w:t>
            </w:r>
          </w:p>
        </w:tc>
        <w:tc>
          <w:tcPr>
            <w:tcW w:w="2214" w:type="dxa"/>
          </w:tcPr>
          <w:p w14:paraId="2B738393" w14:textId="26AB2A2B" w:rsidR="00795204" w:rsidRPr="006641F5" w:rsidRDefault="006641F5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18154.77</w:t>
            </w:r>
          </w:p>
        </w:tc>
      </w:tr>
      <w:tr w:rsidR="00795204" w:rsidRPr="006641F5" w14:paraId="27B4AF4F" w14:textId="77777777" w:rsidTr="00795204">
        <w:tc>
          <w:tcPr>
            <w:tcW w:w="2214" w:type="dxa"/>
          </w:tcPr>
          <w:p w14:paraId="42BC804C" w14:textId="2C806323" w:rsidR="00795204" w:rsidRPr="006641F5" w:rsidRDefault="00795204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2924-02-01</w:t>
            </w:r>
          </w:p>
        </w:tc>
        <w:tc>
          <w:tcPr>
            <w:tcW w:w="2214" w:type="dxa"/>
          </w:tcPr>
          <w:p w14:paraId="5492AED6" w14:textId="77E70573" w:rsidR="00795204" w:rsidRPr="006641F5" w:rsidRDefault="00795204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15165.60</w:t>
            </w:r>
          </w:p>
        </w:tc>
        <w:tc>
          <w:tcPr>
            <w:tcW w:w="2214" w:type="dxa"/>
          </w:tcPr>
          <w:p w14:paraId="1A4A2FAC" w14:textId="74D9095C" w:rsidR="00795204" w:rsidRPr="006641F5" w:rsidRDefault="006641F5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12977.64</w:t>
            </w:r>
          </w:p>
        </w:tc>
        <w:tc>
          <w:tcPr>
            <w:tcW w:w="2214" w:type="dxa"/>
          </w:tcPr>
          <w:p w14:paraId="2B138A7D" w14:textId="7FBF5B4F" w:rsidR="00795204" w:rsidRPr="006641F5" w:rsidRDefault="006641F5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17353.72</w:t>
            </w:r>
          </w:p>
        </w:tc>
      </w:tr>
      <w:tr w:rsidR="00795204" w:rsidRPr="006641F5" w14:paraId="2964E740" w14:textId="77777777" w:rsidTr="00795204">
        <w:tc>
          <w:tcPr>
            <w:tcW w:w="2214" w:type="dxa"/>
          </w:tcPr>
          <w:p w14:paraId="59B631A1" w14:textId="411998B3" w:rsidR="00795204" w:rsidRPr="006641F5" w:rsidRDefault="00795204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2024-03-01</w:t>
            </w:r>
          </w:p>
        </w:tc>
        <w:tc>
          <w:tcPr>
            <w:tcW w:w="2214" w:type="dxa"/>
          </w:tcPr>
          <w:p w14:paraId="3D9AD5B7" w14:textId="1967A4DE" w:rsidR="00795204" w:rsidRPr="006641F5" w:rsidRDefault="00795204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14360.76</w:t>
            </w:r>
          </w:p>
        </w:tc>
        <w:tc>
          <w:tcPr>
            <w:tcW w:w="2214" w:type="dxa"/>
          </w:tcPr>
          <w:p w14:paraId="78059A5B" w14:textId="27B51DC3" w:rsidR="00795204" w:rsidRPr="006641F5" w:rsidRDefault="006641F5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12172.65</w:t>
            </w:r>
          </w:p>
        </w:tc>
        <w:tc>
          <w:tcPr>
            <w:tcW w:w="2214" w:type="dxa"/>
          </w:tcPr>
          <w:p w14:paraId="09FF7CD7" w14:textId="209FB9E2" w:rsidR="00795204" w:rsidRPr="006641F5" w:rsidRDefault="006641F5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16548.88</w:t>
            </w:r>
          </w:p>
        </w:tc>
      </w:tr>
      <w:tr w:rsidR="00795204" w:rsidRPr="006641F5" w14:paraId="4AD79C57" w14:textId="77777777" w:rsidTr="00795204">
        <w:tc>
          <w:tcPr>
            <w:tcW w:w="2214" w:type="dxa"/>
          </w:tcPr>
          <w:p w14:paraId="1F083CFF" w14:textId="22196DAE" w:rsidR="00795204" w:rsidRPr="006641F5" w:rsidRDefault="00795204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2024-04-01</w:t>
            </w:r>
          </w:p>
        </w:tc>
        <w:tc>
          <w:tcPr>
            <w:tcW w:w="2214" w:type="dxa"/>
          </w:tcPr>
          <w:p w14:paraId="1A18C5B3" w14:textId="2878A374" w:rsidR="00795204" w:rsidRPr="006641F5" w:rsidRDefault="00795204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12716.09</w:t>
            </w:r>
          </w:p>
        </w:tc>
        <w:tc>
          <w:tcPr>
            <w:tcW w:w="2214" w:type="dxa"/>
          </w:tcPr>
          <w:p w14:paraId="43652D4F" w14:textId="1708A5FB" w:rsidR="00795204" w:rsidRPr="006641F5" w:rsidRDefault="006641F5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10527.97</w:t>
            </w:r>
          </w:p>
        </w:tc>
        <w:tc>
          <w:tcPr>
            <w:tcW w:w="2214" w:type="dxa"/>
          </w:tcPr>
          <w:p w14:paraId="1B87FBE7" w14:textId="3002C00B" w:rsidR="00795204" w:rsidRPr="006641F5" w:rsidRDefault="006641F5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14904.20</w:t>
            </w:r>
          </w:p>
        </w:tc>
      </w:tr>
      <w:tr w:rsidR="00795204" w:rsidRPr="006641F5" w14:paraId="4FCD7A9C" w14:textId="77777777" w:rsidTr="00795204">
        <w:tc>
          <w:tcPr>
            <w:tcW w:w="2214" w:type="dxa"/>
          </w:tcPr>
          <w:p w14:paraId="4C95A420" w14:textId="24E862DE" w:rsidR="00795204" w:rsidRPr="006641F5" w:rsidRDefault="00795204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2024-05-01</w:t>
            </w:r>
          </w:p>
        </w:tc>
        <w:tc>
          <w:tcPr>
            <w:tcW w:w="2214" w:type="dxa"/>
          </w:tcPr>
          <w:p w14:paraId="23C63665" w14:textId="64F384E1" w:rsidR="00795204" w:rsidRPr="006641F5" w:rsidRDefault="00795204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12023.30</w:t>
            </w:r>
          </w:p>
        </w:tc>
        <w:tc>
          <w:tcPr>
            <w:tcW w:w="2214" w:type="dxa"/>
          </w:tcPr>
          <w:p w14:paraId="06218135" w14:textId="49290A3F" w:rsidR="00795204" w:rsidRPr="006641F5" w:rsidRDefault="006641F5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9835.19</w:t>
            </w:r>
          </w:p>
        </w:tc>
        <w:tc>
          <w:tcPr>
            <w:tcW w:w="2214" w:type="dxa"/>
          </w:tcPr>
          <w:p w14:paraId="4E6690CA" w14:textId="2292CB00" w:rsidR="00795204" w:rsidRPr="006641F5" w:rsidRDefault="006641F5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14211.21</w:t>
            </w:r>
          </w:p>
        </w:tc>
      </w:tr>
      <w:tr w:rsidR="00795204" w:rsidRPr="006641F5" w14:paraId="6C9140A8" w14:textId="77777777" w:rsidTr="00795204">
        <w:tc>
          <w:tcPr>
            <w:tcW w:w="2214" w:type="dxa"/>
          </w:tcPr>
          <w:p w14:paraId="627529B1" w14:textId="5D28CAFE" w:rsidR="00795204" w:rsidRPr="006641F5" w:rsidRDefault="00795204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2024-06-01</w:t>
            </w:r>
          </w:p>
        </w:tc>
        <w:tc>
          <w:tcPr>
            <w:tcW w:w="2214" w:type="dxa"/>
          </w:tcPr>
          <w:p w14:paraId="43CD4956" w14:textId="12CA88A8" w:rsidR="00795204" w:rsidRPr="006641F5" w:rsidRDefault="00795204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9525.57</w:t>
            </w:r>
          </w:p>
        </w:tc>
        <w:tc>
          <w:tcPr>
            <w:tcW w:w="2214" w:type="dxa"/>
          </w:tcPr>
          <w:p w14:paraId="35834082" w14:textId="6A367869" w:rsidR="00795204" w:rsidRPr="006641F5" w:rsidRDefault="006641F5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7337.46</w:t>
            </w:r>
          </w:p>
        </w:tc>
        <w:tc>
          <w:tcPr>
            <w:tcW w:w="2214" w:type="dxa"/>
          </w:tcPr>
          <w:p w14:paraId="074E9405" w14:textId="6DD9EA5E" w:rsidR="00795204" w:rsidRPr="006641F5" w:rsidRDefault="006641F5">
            <w:pPr>
              <w:rPr>
                <w:rFonts w:ascii="Times New Roman" w:hAnsi="Times New Roman" w:cs="Times New Roman"/>
                <w:lang w:eastAsia="ja-JP"/>
              </w:rPr>
            </w:pPr>
            <w:r w:rsidRPr="006641F5">
              <w:rPr>
                <w:rFonts w:ascii="Times New Roman" w:hAnsi="Times New Roman" w:cs="Times New Roman"/>
                <w:lang w:eastAsia="ja-JP"/>
              </w:rPr>
              <w:t>11713.69</w:t>
            </w:r>
          </w:p>
        </w:tc>
      </w:tr>
    </w:tbl>
    <w:p w14:paraId="3C8231DE" w14:textId="3E5D2441" w:rsidR="00D66CD7" w:rsidRPr="006641F5" w:rsidRDefault="00000000">
      <w:pPr>
        <w:rPr>
          <w:rFonts w:ascii="Times New Roman" w:hAnsi="Times New Roman" w:cs="Times New Roman"/>
          <w:sz w:val="24"/>
          <w:szCs w:val="24"/>
        </w:rPr>
      </w:pPr>
      <w:r w:rsidRPr="006641F5">
        <w:rPr>
          <w:rFonts w:ascii="Times New Roman" w:hAnsi="Times New Roman" w:cs="Times New Roman"/>
        </w:rPr>
        <w:br/>
      </w:r>
      <w:r w:rsidRPr="006641F5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  <w:r w:rsidRPr="006641F5">
        <w:rPr>
          <w:rFonts w:ascii="Times New Roman" w:hAnsi="Times New Roman" w:cs="Times New Roman"/>
          <w:sz w:val="24"/>
          <w:szCs w:val="24"/>
        </w:rPr>
        <w:br/>
        <w:t>- Historical data shown in blue.</w:t>
      </w:r>
      <w:r w:rsidRPr="006641F5">
        <w:rPr>
          <w:rFonts w:ascii="Times New Roman" w:hAnsi="Times New Roman" w:cs="Times New Roman"/>
          <w:sz w:val="24"/>
          <w:szCs w:val="24"/>
        </w:rPr>
        <w:br/>
        <w:t>- Forecast shown in red.</w:t>
      </w:r>
      <w:r w:rsidRPr="006641F5">
        <w:rPr>
          <w:rFonts w:ascii="Times New Roman" w:hAnsi="Times New Roman" w:cs="Times New Roman"/>
          <w:sz w:val="24"/>
          <w:szCs w:val="24"/>
        </w:rPr>
        <w:br/>
        <w:t>- 95% confidence interval shaded in pink.</w:t>
      </w:r>
    </w:p>
    <w:p w14:paraId="14FE732E" w14:textId="7FC48B56" w:rsidR="006641F5" w:rsidRPr="006641F5" w:rsidRDefault="006641F5">
      <w:pPr>
        <w:rPr>
          <w:rFonts w:ascii="Times New Roman" w:hAnsi="Times New Roman" w:cs="Times New Roman"/>
        </w:rPr>
      </w:pPr>
      <w:r w:rsidRPr="006641F5">
        <w:rPr>
          <w:rFonts w:ascii="Times New Roman" w:hAnsi="Times New Roman" w:cs="Times New Roman"/>
          <w:noProof/>
        </w:rPr>
        <w:drawing>
          <wp:inline distT="0" distB="0" distL="0" distR="0" wp14:anchorId="322258EE" wp14:editId="4D5FF322">
            <wp:extent cx="5486400" cy="2931795"/>
            <wp:effectExtent l="0" t="0" r="0" b="1905"/>
            <wp:docPr id="96200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07220" name="Picture 9620072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E50B" w14:textId="77777777" w:rsidR="00D66CD7" w:rsidRPr="006641F5" w:rsidRDefault="00000000">
      <w:pPr>
        <w:pStyle w:val="Heading1"/>
        <w:rPr>
          <w:rFonts w:ascii="Times New Roman" w:hAnsi="Times New Roman" w:cs="Times New Roman"/>
        </w:rPr>
      </w:pPr>
      <w:r w:rsidRPr="006641F5">
        <w:rPr>
          <w:rFonts w:ascii="Times New Roman" w:hAnsi="Times New Roman" w:cs="Times New Roman"/>
        </w:rPr>
        <w:t>8. Conclusion &amp; Business Implications</w:t>
      </w:r>
    </w:p>
    <w:p w14:paraId="01C2B735" w14:textId="498D059C" w:rsidR="00D66CD7" w:rsidRPr="006641F5" w:rsidRDefault="00000000">
      <w:pPr>
        <w:rPr>
          <w:rFonts w:ascii="Times New Roman" w:hAnsi="Times New Roman" w:cs="Times New Roman"/>
        </w:rPr>
      </w:pPr>
      <w:r w:rsidRPr="006641F5">
        <w:rPr>
          <w:rFonts w:ascii="Times New Roman" w:hAnsi="Times New Roman" w:cs="Times New Roman"/>
          <w:sz w:val="24"/>
          <w:szCs w:val="24"/>
        </w:rPr>
        <w:t xml:space="preserve">- The chosen model </w:t>
      </w:r>
      <w:r w:rsidR="006641F5" w:rsidRPr="006641F5">
        <w:rPr>
          <w:rFonts w:ascii="Times New Roman" w:hAnsi="Times New Roman" w:cs="Times New Roman"/>
          <w:sz w:val="24"/>
          <w:szCs w:val="24"/>
          <w:lang w:eastAsia="ja-JP"/>
        </w:rPr>
        <w:t xml:space="preserve">Exponential Smoothing </w:t>
      </w:r>
      <w:r w:rsidRPr="006641F5">
        <w:rPr>
          <w:rFonts w:ascii="Times New Roman" w:hAnsi="Times New Roman" w:cs="Times New Roman"/>
          <w:sz w:val="24"/>
          <w:szCs w:val="24"/>
        </w:rPr>
        <w:t>successfully captured both trend and seasonality in retail sales.</w:t>
      </w:r>
      <w:r w:rsidRPr="006641F5">
        <w:rPr>
          <w:rFonts w:ascii="Times New Roman" w:hAnsi="Times New Roman" w:cs="Times New Roman"/>
          <w:sz w:val="24"/>
          <w:szCs w:val="24"/>
        </w:rPr>
        <w:br/>
        <w:t>- Promotions and holidays significantly increase sales.</w:t>
      </w:r>
      <w:r w:rsidRPr="006641F5">
        <w:rPr>
          <w:rFonts w:ascii="Times New Roman" w:hAnsi="Times New Roman" w:cs="Times New Roman"/>
          <w:sz w:val="24"/>
          <w:szCs w:val="24"/>
        </w:rPr>
        <w:br/>
        <w:t>- The 6-month forecast provides actionable insights for:</w:t>
      </w:r>
      <w:r w:rsidRPr="006641F5">
        <w:rPr>
          <w:rFonts w:ascii="Times New Roman" w:hAnsi="Times New Roman" w:cs="Times New Roman"/>
          <w:sz w:val="24"/>
          <w:szCs w:val="24"/>
        </w:rPr>
        <w:br/>
        <w:t xml:space="preserve">   - Inventory planning → stock increases before holiday season.</w:t>
      </w:r>
      <w:r w:rsidRPr="006641F5">
        <w:rPr>
          <w:rFonts w:ascii="Times New Roman" w:hAnsi="Times New Roman" w:cs="Times New Roman"/>
          <w:sz w:val="24"/>
          <w:szCs w:val="24"/>
        </w:rPr>
        <w:br/>
        <w:t xml:space="preserve">   - Marketing strategy → schedule promotions strategically.</w:t>
      </w:r>
      <w:r w:rsidRPr="006641F5">
        <w:rPr>
          <w:rFonts w:ascii="Times New Roman" w:hAnsi="Times New Roman" w:cs="Times New Roman"/>
          <w:sz w:val="24"/>
          <w:szCs w:val="24"/>
        </w:rPr>
        <w:br/>
        <w:t xml:space="preserve">   - Financial budgeting → more accurate revenue projections.</w:t>
      </w:r>
      <w:r w:rsidRPr="006641F5">
        <w:rPr>
          <w:rFonts w:ascii="Times New Roman" w:hAnsi="Times New Roman" w:cs="Times New Roman"/>
        </w:rPr>
        <w:br/>
      </w:r>
      <w:r w:rsidRPr="006641F5">
        <w:rPr>
          <w:rFonts w:ascii="Times New Roman" w:hAnsi="Times New Roman" w:cs="Times New Roman"/>
        </w:rPr>
        <w:br/>
      </w:r>
      <w:r w:rsidRPr="006641F5">
        <w:rPr>
          <w:rFonts w:ascii="Times New Roman" w:hAnsi="Times New Roman" w:cs="Times New Roman"/>
          <w:b/>
          <w:bCs/>
          <w:sz w:val="26"/>
          <w:szCs w:val="26"/>
        </w:rPr>
        <w:t>Future work:</w:t>
      </w:r>
      <w:r w:rsidRPr="006641F5">
        <w:rPr>
          <w:rFonts w:ascii="Times New Roman" w:hAnsi="Times New Roman" w:cs="Times New Roman"/>
        </w:rPr>
        <w:br/>
        <w:t xml:space="preserve">- </w:t>
      </w:r>
      <w:r w:rsidRPr="006641F5">
        <w:rPr>
          <w:rFonts w:ascii="Times New Roman" w:hAnsi="Times New Roman" w:cs="Times New Roman"/>
          <w:sz w:val="24"/>
          <w:szCs w:val="24"/>
        </w:rPr>
        <w:t>Incorporate external regressors (e.g., inflation, competitor sales).</w:t>
      </w:r>
      <w:r w:rsidRPr="006641F5">
        <w:rPr>
          <w:rFonts w:ascii="Times New Roman" w:hAnsi="Times New Roman" w:cs="Times New Roman"/>
          <w:sz w:val="24"/>
          <w:szCs w:val="24"/>
        </w:rPr>
        <w:br/>
        <w:t>- Explore machine learning models (XGBoost, LSTM, Transformer).</w:t>
      </w:r>
      <w:r w:rsidRPr="006641F5">
        <w:rPr>
          <w:rFonts w:ascii="Times New Roman" w:hAnsi="Times New Roman" w:cs="Times New Roman"/>
          <w:sz w:val="24"/>
          <w:szCs w:val="24"/>
        </w:rPr>
        <w:br/>
        <w:t>- Automate forecast updates with live sales data.</w:t>
      </w:r>
    </w:p>
    <w:sectPr w:rsidR="00D66CD7" w:rsidRPr="006641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2524696">
    <w:abstractNumId w:val="8"/>
  </w:num>
  <w:num w:numId="2" w16cid:durableId="2098552443">
    <w:abstractNumId w:val="6"/>
  </w:num>
  <w:num w:numId="3" w16cid:durableId="1336373327">
    <w:abstractNumId w:val="5"/>
  </w:num>
  <w:num w:numId="4" w16cid:durableId="539904217">
    <w:abstractNumId w:val="4"/>
  </w:num>
  <w:num w:numId="5" w16cid:durableId="523665369">
    <w:abstractNumId w:val="7"/>
  </w:num>
  <w:num w:numId="6" w16cid:durableId="1241863043">
    <w:abstractNumId w:val="3"/>
  </w:num>
  <w:num w:numId="7" w16cid:durableId="2029285031">
    <w:abstractNumId w:val="2"/>
  </w:num>
  <w:num w:numId="8" w16cid:durableId="865023138">
    <w:abstractNumId w:val="1"/>
  </w:num>
  <w:num w:numId="9" w16cid:durableId="82643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2479"/>
    <w:rsid w:val="006641F5"/>
    <w:rsid w:val="00795204"/>
    <w:rsid w:val="00AA1D8D"/>
    <w:rsid w:val="00B47730"/>
    <w:rsid w:val="00CB0664"/>
    <w:rsid w:val="00D66C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6C212"/>
  <w14:defaultImageDpi w14:val="300"/>
  <w15:docId w15:val="{B208FC94-7C1D-4C0B-8289-90FD788D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3">
    <w:name w:val="Plain Table 3"/>
    <w:basedOn w:val="TableNormal"/>
    <w:uiPriority w:val="99"/>
    <w:rsid w:val="007952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7952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1. Objective</vt:lpstr>
      <vt:lpstr>2. Data Description</vt:lpstr>
      <vt:lpstr>3. Data Preparation &amp; Exploration</vt:lpstr>
      <vt:lpstr>4. Models Considered</vt:lpstr>
      <vt:lpstr>5. Model Training &amp; Validation</vt:lpstr>
      <vt:lpstr>6. Results</vt:lpstr>
      <vt:lpstr>7. Forecasting (Next 6 Months)</vt:lpstr>
      <vt:lpstr>8. Conclusion &amp; Business Implications</vt:lpstr>
    </vt:vector>
  </TitlesOfParts>
  <Manager/>
  <Company/>
  <LinksUpToDate>false</LinksUpToDate>
  <CharactersWithSpaces>3329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RAAID YOUSUF</cp:lastModifiedBy>
  <cp:revision>2</cp:revision>
  <dcterms:created xsi:type="dcterms:W3CDTF">2025-09-09T16:02:00Z</dcterms:created>
  <dcterms:modified xsi:type="dcterms:W3CDTF">2025-09-09T16:02:00Z</dcterms:modified>
  <cp:category/>
</cp:coreProperties>
</file>